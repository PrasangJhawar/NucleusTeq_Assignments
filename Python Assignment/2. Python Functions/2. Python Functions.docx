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76FBD" w:rsidRDefault="00000000">
      <w:pPr>
        <w:pStyle w:val="Title"/>
      </w:pPr>
      <w:r>
        <w:t>Python Functions</w:t>
      </w:r>
    </w:p>
    <w:p w14:paraId="00000002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t>1</w:t>
      </w:r>
      <w:r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Write a function to calculate the factorial of a number (non-recursive).</w:t>
      </w:r>
    </w:p>
    <w:p w14:paraId="7ABB9EF7" w14:textId="0B0363D4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C607A">
        <w:rPr>
          <w:color w:val="000000"/>
          <w:sz w:val="24"/>
          <w:szCs w:val="24"/>
        </w:rPr>
        <w:drawing>
          <wp:inline distT="0" distB="0" distL="0" distR="0" wp14:anchorId="1C196887" wp14:editId="0746665C">
            <wp:extent cx="5486400" cy="2953385"/>
            <wp:effectExtent l="0" t="0" r="0" b="0"/>
            <wp:docPr id="1005801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018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C62E5" w14:textId="77777777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3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 Define a function that checks whether a string is a palindrome.</w:t>
      </w:r>
    </w:p>
    <w:p w14:paraId="70CD4CFC" w14:textId="1ABD0DB1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C607A">
        <w:rPr>
          <w:color w:val="000000"/>
          <w:sz w:val="24"/>
          <w:szCs w:val="24"/>
        </w:rPr>
        <w:drawing>
          <wp:inline distT="0" distB="0" distL="0" distR="0" wp14:anchorId="61C30AFA" wp14:editId="6C694603">
            <wp:extent cx="5486400" cy="3269615"/>
            <wp:effectExtent l="0" t="0" r="0" b="6985"/>
            <wp:docPr id="360035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035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AEE4" w14:textId="77777777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AB0C2FA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894A00E" w14:textId="77777777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4" w14:textId="3B2AB778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3. Write a function that accepts a list and returns the sum and average of the numbers.</w:t>
      </w:r>
    </w:p>
    <w:p w14:paraId="3B95058D" w14:textId="704AB6A0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C607A">
        <w:rPr>
          <w:color w:val="000000"/>
          <w:sz w:val="24"/>
          <w:szCs w:val="24"/>
        </w:rPr>
        <w:drawing>
          <wp:inline distT="0" distB="0" distL="0" distR="0" wp14:anchorId="7D4D0A50" wp14:editId="794A9B77">
            <wp:extent cx="5486400" cy="2428875"/>
            <wp:effectExtent l="0" t="0" r="0" b="9525"/>
            <wp:docPr id="1210755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55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0AA7" w14:textId="77777777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9F96C60" w14:textId="77777777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5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4. Create a function that returns the nth Fibonacci number using recursion.</w:t>
      </w:r>
    </w:p>
    <w:p w14:paraId="2998CFC1" w14:textId="3727114F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C607A">
        <w:rPr>
          <w:color w:val="000000"/>
          <w:sz w:val="24"/>
          <w:szCs w:val="24"/>
        </w:rPr>
        <w:drawing>
          <wp:inline distT="0" distB="0" distL="0" distR="0" wp14:anchorId="70CFD96A" wp14:editId="75E3C000">
            <wp:extent cx="5486400" cy="3032760"/>
            <wp:effectExtent l="0" t="0" r="0" b="0"/>
            <wp:docPr id="763277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2774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A4CA" w14:textId="77777777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941EA39" w14:textId="77777777" w:rsidR="00282228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75D9DCA7" w14:textId="77777777" w:rsidR="00282228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15BFB2D" w14:textId="77777777" w:rsidR="00282228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4FF1401" w14:textId="77777777" w:rsidR="00282228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3C1D421" w14:textId="77777777" w:rsidR="00282228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3D237DB2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4C60C6BA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573269DF" w14:textId="77777777" w:rsidR="00282228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6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5. Define a function to count the number of vowels </w:t>
      </w:r>
      <w:proofErr w:type="gramStart"/>
      <w:r>
        <w:rPr>
          <w:color w:val="000000"/>
          <w:sz w:val="24"/>
          <w:szCs w:val="24"/>
        </w:rPr>
        <w:t>in a given</w:t>
      </w:r>
      <w:proofErr w:type="gramEnd"/>
      <w:r>
        <w:rPr>
          <w:color w:val="000000"/>
          <w:sz w:val="24"/>
          <w:szCs w:val="24"/>
        </w:rPr>
        <w:t xml:space="preserve"> string.</w:t>
      </w:r>
    </w:p>
    <w:p w14:paraId="4E03E33B" w14:textId="087963D0" w:rsidR="00AC607A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82228">
        <w:rPr>
          <w:color w:val="000000"/>
          <w:sz w:val="24"/>
          <w:szCs w:val="24"/>
        </w:rPr>
        <w:drawing>
          <wp:inline distT="0" distB="0" distL="0" distR="0" wp14:anchorId="33F6D12B" wp14:editId="60E47758">
            <wp:extent cx="5486400" cy="3343910"/>
            <wp:effectExtent l="0" t="0" r="0" b="8890"/>
            <wp:docPr id="1815100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00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0FD1" w14:textId="77777777" w:rsidR="00282228" w:rsidRDefault="0028222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780EFFE" w14:textId="77777777" w:rsidR="00AC607A" w:rsidRDefault="00AC607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050DB55" w14:textId="4CBBFE21" w:rsidR="00282228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6. Implement a decorator that measures execution time of any function.</w:t>
      </w:r>
    </w:p>
    <w:p w14:paraId="5F8A7020" w14:textId="43EC6303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A7479">
        <w:rPr>
          <w:color w:val="000000"/>
          <w:sz w:val="24"/>
          <w:szCs w:val="24"/>
        </w:rPr>
        <w:drawing>
          <wp:inline distT="0" distB="0" distL="0" distR="0" wp14:anchorId="5E9F3DEF" wp14:editId="667FB7D3">
            <wp:extent cx="5486400" cy="4283710"/>
            <wp:effectExtent l="0" t="0" r="0" b="2540"/>
            <wp:docPr id="1729583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837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7. Write a recursive function to solve the Tower of Hanoi problem.</w:t>
      </w:r>
    </w:p>
    <w:p w14:paraId="21BABBD5" w14:textId="378F9699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A7479">
        <w:rPr>
          <w:color w:val="000000"/>
          <w:sz w:val="24"/>
          <w:szCs w:val="24"/>
        </w:rPr>
        <w:drawing>
          <wp:inline distT="0" distB="0" distL="0" distR="0" wp14:anchorId="1A913DA2" wp14:editId="56B15BB8">
            <wp:extent cx="5486400" cy="4078605"/>
            <wp:effectExtent l="0" t="0" r="0" b="0"/>
            <wp:docPr id="1660210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101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F343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9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8. Implement a function that uses variable-length arguments to sum any number of inputs.</w:t>
      </w:r>
    </w:p>
    <w:p w14:paraId="6F9E48F7" w14:textId="582C5DE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7A7479">
        <w:rPr>
          <w:color w:val="000000"/>
          <w:sz w:val="24"/>
          <w:szCs w:val="24"/>
        </w:rPr>
        <w:drawing>
          <wp:inline distT="0" distB="0" distL="0" distR="0" wp14:anchorId="391B4F25" wp14:editId="51B38EA4">
            <wp:extent cx="5486400" cy="1988185"/>
            <wp:effectExtent l="0" t="0" r="0" b="0"/>
            <wp:docPr id="145731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15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0C8F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2F8F7EAF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B3E724F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485AA32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138B7A2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4D08BF5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1D5F170B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A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9. Write a function that flattens a nested list using recursion.</w:t>
      </w:r>
    </w:p>
    <w:p w14:paraId="2127C2DF" w14:textId="13C4F8B4" w:rsidR="007A7479" w:rsidRDefault="0039521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39521C">
        <w:rPr>
          <w:color w:val="000000"/>
          <w:sz w:val="24"/>
          <w:szCs w:val="24"/>
        </w:rPr>
        <w:drawing>
          <wp:inline distT="0" distB="0" distL="0" distR="0" wp14:anchorId="0685D488" wp14:editId="2FB78E7C">
            <wp:extent cx="4937760" cy="3347276"/>
            <wp:effectExtent l="0" t="0" r="0" b="5715"/>
            <wp:docPr id="1371065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6510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3410" cy="33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E5423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637CE89A" w14:textId="77777777" w:rsidR="007A7479" w:rsidRDefault="007A747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</w:p>
    <w:p w14:paraId="0000000B" w14:textId="77777777" w:rsidR="00276FBD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10. Implement a </w:t>
      </w:r>
      <w:proofErr w:type="spellStart"/>
      <w:r>
        <w:rPr>
          <w:color w:val="000000"/>
          <w:sz w:val="24"/>
          <w:szCs w:val="24"/>
        </w:rPr>
        <w:t>memoized</w:t>
      </w:r>
      <w:proofErr w:type="spellEnd"/>
      <w:r>
        <w:rPr>
          <w:color w:val="000000"/>
          <w:sz w:val="24"/>
          <w:szCs w:val="24"/>
        </w:rPr>
        <w:t xml:space="preserve"> version of the Fibonacci sequence.</w:t>
      </w:r>
    </w:p>
    <w:p w14:paraId="7D32377F" w14:textId="54BFB8C1" w:rsidR="007A7479" w:rsidRDefault="007A747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7A7479">
        <w:rPr>
          <w:color w:val="000000"/>
          <w:sz w:val="24"/>
          <w:szCs w:val="24"/>
        </w:rPr>
        <w:drawing>
          <wp:inline distT="0" distB="0" distL="0" distR="0" wp14:anchorId="5A1FA66B" wp14:editId="499BE853">
            <wp:extent cx="5486400" cy="4163695"/>
            <wp:effectExtent l="0" t="0" r="0" b="8255"/>
            <wp:docPr id="1405239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39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7479" w:rsidSect="007A7479">
      <w:pgSz w:w="12240" w:h="15840"/>
      <w:pgMar w:top="993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2512D"/>
    <w:multiLevelType w:val="multilevel"/>
    <w:tmpl w:val="094270D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81348576">
    <w:abstractNumId w:val="0"/>
  </w:num>
  <w:num w:numId="2" w16cid:durableId="166639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4575147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22317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3740057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497636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FBD"/>
    <w:rsid w:val="00276FBD"/>
    <w:rsid w:val="00282228"/>
    <w:rsid w:val="0039521C"/>
    <w:rsid w:val="00743841"/>
    <w:rsid w:val="007A7479"/>
    <w:rsid w:val="00AC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AE12"/>
  <w15:docId w15:val="{8C604E12-B99C-4D91-8F41-345AEE019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h4sNLtjq95R+aqGavcCUOA0tmg==">CgMxLjA4AHIhMWVKLXMxcndxZ0JQYVU4WmViV0dMaENCRVhZX2JaTFdO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5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Prasang Jhawar</cp:lastModifiedBy>
  <cp:revision>2</cp:revision>
  <dcterms:created xsi:type="dcterms:W3CDTF">2013-12-23T23:15:00Z</dcterms:created>
  <dcterms:modified xsi:type="dcterms:W3CDTF">2025-06-03T10:20:00Z</dcterms:modified>
</cp:coreProperties>
</file>